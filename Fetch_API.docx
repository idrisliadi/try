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Fetch API in JavaScript</w:t>
      </w:r>
    </w:p>
    <w:p>
      <w:pPr>
        <w:pStyle w:val="Heading2"/>
      </w:pPr>
      <w:r>
        <w:t>Introduction</w:t>
      </w:r>
    </w:p>
    <w:p>
      <w:r>
        <w:br/>
        <w:t xml:space="preserve">The Fetch API is a modern, flexible, and efficient way to make network requests in JavaScript. Replacing the older XMLHttpRequest, it allows web developers to handle HTTP requests and responses in a more streamlined, promise-based approach. Introduced as part of the ECMAScript 6 standard, the Fetch API enables communication with servers, retrieval of data from URLs, and interaction with RESTful APIs without relying on third-party libraries. </w:t>
        <w:br/>
        <w:t xml:space="preserve">    </w:t>
        <w:br/>
        <w:t>With Fetch, developers can load content dynamically, update data asynchronously, and build responsive and interactive web applications. This article explores the Fetch API's key features, usage patterns, error handling, and advanced configuration options. It also demonstrates real-world examples to give a comprehensive understanding of Fetch and how it can be used to create powerful web applications.</w:t>
        <w:br/>
        <w:t xml:space="preserve">    </w:t>
      </w:r>
    </w:p>
    <w:p>
      <w:pPr>
        <w:pStyle w:val="Heading2"/>
      </w:pPr>
      <w:r>
        <w:t>What is the Fetch API?</w:t>
      </w:r>
    </w:p>
    <w:p>
      <w:r>
        <w:br/>
        <w:t>The Fetch API is built on promises, which provide a more readable and manageable way to handle asynchronous operations compared to traditional callbacks. When you make a network request with Fetch, it returns a promise that either resolves to the response or gets rejected in case of a network error.</w:t>
        <w:br/>
        <w:br/>
        <w:t>For example:</w:t>
        <w:br/>
        <w:br/>
        <w:t>fetch('https://api.example.com/data')</w:t>
        <w:br/>
        <w:t xml:space="preserve">    .then(response =&gt; response.json())</w:t>
        <w:br/>
        <w:t xml:space="preserve">    .then(data =&gt; console.log(data))</w:t>
        <w:br/>
        <w:t xml:space="preserve">    .catch(error =&gt; console.error('Error:', error));</w:t>
        <w:br/>
        <w:br/>
        <w:t>In this code, fetch sends a GET request to the provided URL. If the server responds successfully, the promise resolves, and the response is processed by response.json(). If there’s a failure (such as network issues), the promise is rejected, and the error is caught in the catch block.</w:t>
        <w:br/>
        <w:t xml:space="preserve">    </w:t>
      </w:r>
    </w:p>
    <w:p>
      <w:pPr>
        <w:pStyle w:val="Heading2"/>
      </w:pPr>
      <w:r>
        <w:t>Fetching Data with Different HTTP Methods</w:t>
      </w:r>
    </w:p>
    <w:p>
      <w:r>
        <w:br/>
        <w:t>The Fetch API can perform a range of HTTP methods, including GET, POST, PUT, DELETE, PATCH, and more. Here’s a breakdown of these methods with examples:</w:t>
        <w:br/>
        <w:br/>
        <w:t>1. **GET**: This is the default method used by Fetch if none is specified. GET requests are typically used to retrieve data from a server without making changes.</w:t>
        <w:br/>
        <w:br/>
        <w:t>fetch('https://api.example.com/items')</w:t>
        <w:br/>
        <w:t xml:space="preserve">    .then(response =&gt; response.json())</w:t>
        <w:br/>
        <w:t xml:space="preserve">    .then(data =&gt; console.log(data));</w:t>
        <w:br/>
        <w:br/>
        <w:t>2. **POST**: Used to send data to the server. This is common for form submissions or sending data to a REST API.</w:t>
        <w:br/>
        <w:br/>
        <w:t>fetch('https://api.example.com/items', {</w:t>
        <w:br/>
        <w:t xml:space="preserve">    method: 'POST',</w:t>
        <w:br/>
        <w:t xml:space="preserve">    headers: {</w:t>
        <w:br/>
        <w:t xml:space="preserve">        'Content-Type': 'application/json'</w:t>
        <w:br/>
        <w:t xml:space="preserve">    },</w:t>
        <w:br/>
        <w:t xml:space="preserve">    body: JSON.stringify({ name: 'Item Name', price: 100 })</w:t>
        <w:br/>
        <w:t>})</w:t>
        <w:br/>
        <w:t xml:space="preserve">    .then(response =&gt; response.json())</w:t>
        <w:br/>
        <w:t xml:space="preserve">    .then(data =&gt; console.log(data));</w:t>
        <w:br/>
        <w:br/>
        <w:t>3. **PUT and DELETE**: PUT is used to update existing data, while DELETE is used to remove data.</w:t>
        <w:br/>
        <w:br/>
        <w:t>fetch('https://api.example.com/items/1', {</w:t>
        <w:br/>
        <w:t xml:space="preserve">    method: 'PUT',</w:t>
        <w:br/>
        <w:t xml:space="preserve">    headers: {</w:t>
        <w:br/>
        <w:t xml:space="preserve">        'Content-Type': 'application/json'</w:t>
        <w:br/>
        <w:t xml:space="preserve">    },</w:t>
        <w:br/>
        <w:t xml:space="preserve">    body: JSON.stringify({ name: 'Updated Item Name' })</w:t>
        <w:br/>
        <w:t>});</w:t>
        <w:br/>
        <w:br/>
        <w:t>fetch('https://api.example.com/items/1', {</w:t>
        <w:br/>
        <w:t xml:space="preserve">    method: 'DELETE'</w:t>
        <w:br/>
        <w:t>});</w:t>
        <w:br/>
        <w:t xml:space="preserve">    </w:t>
      </w:r>
    </w:p>
    <w:p>
      <w:pPr>
        <w:pStyle w:val="Heading2"/>
      </w:pPr>
      <w:r>
        <w:t>Handling Responses and Data Conversion</w:t>
      </w:r>
    </w:p>
    <w:p>
      <w:r>
        <w:br/>
        <w:t>Responses from Fetch require processing to convert them into usable data formats. The most common methods include:</w:t>
        <w:br/>
        <w:br/>
        <w:t>1. **response.json()**: Converts the response to JSON format, often used for APIs that return data in JSON.</w:t>
        <w:br/>
        <w:t>2. **response.text()**: Used to retrieve the response as plain text, helpful for HTML or plain text data.</w:t>
        <w:br/>
        <w:t>3. **response.blob()**: For binary data, like images or files.</w:t>
        <w:br/>
        <w:br/>
        <w:t>fetch('https://api.example.com/data')</w:t>
        <w:br/>
        <w:t xml:space="preserve">    .then(response =&gt; {</w:t>
        <w:br/>
        <w:t xml:space="preserve">        if (response.ok) {</w:t>
        <w:br/>
        <w:t xml:space="preserve">            return response.json();</w:t>
        <w:br/>
        <w:t xml:space="preserve">        } else {</w:t>
        <w:br/>
        <w:t xml:space="preserve">            throw new Error('Network response was not ok');</w:t>
        <w:br/>
        <w:t xml:space="preserve">        }</w:t>
        <w:br/>
        <w:t xml:space="preserve">    })</w:t>
        <w:br/>
        <w:t xml:space="preserve">    .then(data =&gt; console.log(data))</w:t>
        <w:br/>
        <w:t xml:space="preserve">    .catch(error =&gt; console.error('Fetch error:', error));</w:t>
        <w:br/>
        <w:br/>
        <w:t>In this example, we handle the response by first checking if response.ok is true. If it is, we convert the data to JSON. Otherwise, an error is thrown.</w:t>
        <w:br/>
        <w:t xml:space="preserve">    </w:t>
      </w:r>
    </w:p>
    <w:p>
      <w:pPr>
        <w:pStyle w:val="Heading2"/>
      </w:pPr>
      <w:r>
        <w:t>Advanced Options for Configuring Requests</w:t>
      </w:r>
    </w:p>
    <w:p>
      <w:r>
        <w:br/>
        <w:t>Fetch offers various options for configuring requests. Some key options include:</w:t>
        <w:br/>
        <w:br/>
        <w:t>- **Headers**: Specify headers like Content-Type or Authorization.</w:t>
        <w:br/>
        <w:t>- **Credentials**: Determines if cookies and other credentials are sent along with the request.</w:t>
        <w:br/>
        <w:t>- **Mode**: Defines if cross-origin requests are allowed.</w:t>
        <w:br/>
        <w:t>- **Redirect**: Controls behavior when following redirects.</w:t>
        <w:br/>
        <w:br/>
        <w:t>Example of an advanced Fetch request:</w:t>
        <w:br/>
        <w:br/>
        <w:t>fetch('https://api.example.com/data', {</w:t>
        <w:br/>
        <w:t xml:space="preserve">    method: 'GET',</w:t>
        <w:br/>
        <w:t xml:space="preserve">    headers: {</w:t>
        <w:br/>
        <w:t xml:space="preserve">        'Content-Type': 'application/json',</w:t>
        <w:br/>
        <w:t xml:space="preserve">        'Authorization': 'Bearer TOKEN'</w:t>
        <w:br/>
        <w:t xml:space="preserve">    },</w:t>
        <w:br/>
        <w:t xml:space="preserve">    credentials: 'include',</w:t>
        <w:br/>
        <w:t xml:space="preserve">    mode: 'cors',</w:t>
        <w:br/>
        <w:t xml:space="preserve">    redirect: 'follow'</w:t>
        <w:br/>
        <w:t>})</w:t>
        <w:br/>
        <w:t xml:space="preserve">    .then(response =&gt; response.json())</w:t>
        <w:br/>
        <w:t xml:space="preserve">    .then(data =&gt; console.log(data))</w:t>
        <w:br/>
        <w:t xml:space="preserve">    .catch(error =&gt; console.error('Error:', error));</w:t>
        <w:br/>
        <w:t xml:space="preserve">    </w:t>
      </w:r>
    </w:p>
    <w:p>
      <w:pPr>
        <w:pStyle w:val="Heading2"/>
      </w:pPr>
      <w:r>
        <w:t>Error Handling and Best Practices</w:t>
      </w:r>
    </w:p>
    <w:p>
      <w:r>
        <w:br/>
        <w:t>Fetch only rejects promises on network failure or if the request is aborted, so it does not handle HTTP errors (like 404 or 500) by default. To ensure reliable applications, it's essential to check response statuses and handle errors accordingly.</w:t>
        <w:br/>
        <w:br/>
        <w:t>For instance:</w:t>
        <w:br/>
        <w:br/>
        <w:t>fetch('https://api.example.com/data')</w:t>
        <w:br/>
        <w:t xml:space="preserve">    .then(response =&gt; {</w:t>
        <w:br/>
        <w:t xml:space="preserve">        if (!response.ok) {</w:t>
        <w:br/>
        <w:t xml:space="preserve">            throw new Error(`HTTP error! Status: ${response.status}`);</w:t>
        <w:br/>
        <w:t xml:space="preserve">        }</w:t>
        <w:br/>
        <w:t xml:space="preserve">        return response.json();</w:t>
        <w:br/>
        <w:t xml:space="preserve">    })</w:t>
        <w:br/>
        <w:t xml:space="preserve">    .then(data =&gt; console.log(data))</w:t>
        <w:br/>
        <w:t xml:space="preserve">    .catch(error =&gt; console.error('Fetch error:', error));</w:t>
        <w:br/>
        <w:br/>
        <w:t>**Best Practices**:</w:t>
        <w:br/>
        <w:br/>
        <w:t>1. **Always check for response.ok** to handle HTTP errors.</w:t>
        <w:br/>
        <w:t>2. **Use async/await** syntax for cleaner code, especially in larger applications.</w:t>
        <w:br/>
        <w:t>3. **Set timeouts** with AbortController to avoid long delays.</w:t>
        <w:br/>
        <w:br/>
        <w:t>By implementing these best practices, you can make your Fetch requests more robust and prevent common issues like unresponsive requests.</w:t>
        <w:br/>
        <w:t xml:space="preserve">    </w:t>
      </w:r>
    </w:p>
    <w:p>
      <w:pPr>
        <w:pStyle w:val="Heading2"/>
      </w:pPr>
      <w:r>
        <w:t>Real-World Use Cases of Fetch API</w:t>
      </w:r>
    </w:p>
    <w:p>
      <w:r>
        <w:br/>
        <w:t>The Fetch API can be applied in various real-world scenarios, from loading content dynamically to submitting forms and managing authentication. Here are some examples:</w:t>
        <w:br/>
        <w:br/>
        <w:t>1. **Dynamic Content Loading**: Fetch is ideal for loading data like blog posts or product details without refreshing the page.</w:t>
        <w:br/>
        <w:br/>
        <w:t>2. **Form Submission**: Use Fetch with POST requests to submit user inputs directly to a server.</w:t>
        <w:br/>
        <w:br/>
        <w:t>3. **Authentication**: Fetch can handle user authentication with secure headers and credentials, making it suitable for building login systems.</w:t>
        <w:br/>
        <w:br/>
        <w:t>Each scenario demonstrates the flexibility and power of Fetch, enabling JavaScript applications to communicate with servers efficiently.</w:t>
        <w:br/>
        <w:t xml:space="preserve">    </w:t>
      </w:r>
    </w:p>
    <w:p>
      <w:pPr>
        <w:pStyle w:val="Heading2"/>
      </w:pPr>
      <w:r>
        <w:t>Conclusion</w:t>
      </w:r>
    </w:p>
    <w:p>
      <w:r>
        <w:br/>
        <w:t>The Fetch API has revolutionized how JavaScript handles asynchronous network requests. It offers a more readable and promise-based approach to fetch resources, interact with APIs, and manage HTTP responses. By understanding its features, configuration options, and best practices, developers can build responsive and interactive applications.</w:t>
        <w:br/>
        <w:br/>
        <w:t>Whether you’re a beginner or an experienced developer, mastering the Fetch API is essential for working with APIs and implementing network communication in web applications. With its versatility and ease of use, Fetch continues to be an invaluable tool for modern JavaScript development.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